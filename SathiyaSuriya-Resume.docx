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A2775" w14:textId="60B66DEF" w:rsidR="004505FC" w:rsidRPr="00DD57AD" w:rsidRDefault="00E23E2B" w:rsidP="00B266F8">
      <w:pPr>
        <w:pStyle w:val="Heading1"/>
        <w:spacing w:before="0"/>
      </w:pPr>
      <w:r w:rsidRPr="00DD57AD">
        <w:t>Sathiya Suriya B</w:t>
      </w:r>
    </w:p>
    <w:p w14:paraId="3867CD2D" w14:textId="77777777" w:rsidR="00462B40" w:rsidRPr="00DD57AD" w:rsidRDefault="00000000" w:rsidP="00B266F8">
      <w:pPr>
        <w:spacing w:after="0"/>
      </w:pPr>
      <w:r w:rsidRPr="00DD57AD">
        <w:t xml:space="preserve">📍 </w:t>
      </w:r>
      <w:r w:rsidR="00E23E2B" w:rsidRPr="00DD57AD">
        <w:t>Bengaluru</w:t>
      </w:r>
      <w:r w:rsidRPr="00DD57AD">
        <w:t xml:space="preserve"> | 📞 </w:t>
      </w:r>
      <w:r w:rsidR="00E23E2B" w:rsidRPr="00DD57AD">
        <w:t>+91 88255 69259</w:t>
      </w:r>
      <w:r w:rsidRPr="00DD57AD">
        <w:t xml:space="preserve"> | ✉️ </w:t>
      </w:r>
      <w:r w:rsidR="00E23E2B" w:rsidRPr="00DD57AD">
        <w:t>Sathiyasuriyab@gmail.com</w:t>
      </w:r>
      <w:r w:rsidRPr="00DD57AD">
        <w:t xml:space="preserve"> |</w:t>
      </w:r>
    </w:p>
    <w:p w14:paraId="268BEBF9" w14:textId="4BED41FF" w:rsidR="008B6FBD" w:rsidRDefault="00000000" w:rsidP="00B266F8">
      <w:pPr>
        <w:spacing w:after="0"/>
      </w:pPr>
      <w:r w:rsidRPr="00DD57AD">
        <w:t xml:space="preserve"> 🔗 </w:t>
      </w:r>
      <w:hyperlink r:id="rId6" w:history="1">
        <w:r w:rsidR="008B6FBD" w:rsidRPr="00BF030E">
          <w:rPr>
            <w:rStyle w:val="Hyperlink"/>
            <w:lang w:val="en-IN"/>
          </w:rPr>
          <w:t>www.linkedin.com/in/</w:t>
        </w:r>
        <w:r w:rsidR="008B6FBD" w:rsidRPr="00462B40">
          <w:rPr>
            <w:rStyle w:val="Hyperlink"/>
            <w:lang w:val="en-IN"/>
          </w:rPr>
          <w:t>sathiya-suriya-650442359</w:t>
        </w:r>
      </w:hyperlink>
    </w:p>
    <w:p w14:paraId="19F26541" w14:textId="4B88FB73" w:rsidR="001B240A" w:rsidRDefault="001B240A" w:rsidP="00B266F8">
      <w:pPr>
        <w:spacing w:after="0"/>
      </w:pPr>
      <w:r w:rsidRPr="00DD57AD">
        <w:rPr>
          <w:rFonts w:ascii="Segoe UI Emoji" w:hAnsi="Segoe UI Emoji" w:cs="Segoe UI Emoji"/>
        </w:rPr>
        <w:t>🔗</w:t>
      </w:r>
      <w:r w:rsidRPr="001B240A">
        <w:t xml:space="preserve"> </w:t>
      </w:r>
      <w:r w:rsidRPr="001B240A">
        <w:t>https://github.com/SathiyaSuriya</w:t>
      </w:r>
    </w:p>
    <w:p w14:paraId="3B36A871" w14:textId="3E49C54A" w:rsidR="001E5D22" w:rsidRPr="00DD57AD" w:rsidRDefault="001E5D22" w:rsidP="001E5D22">
      <w:pPr>
        <w:pStyle w:val="Heading1"/>
        <w:spacing w:after="240"/>
      </w:pPr>
      <w:r>
        <w:t>Profile Summary</w:t>
      </w:r>
    </w:p>
    <w:p w14:paraId="03F98AAE" w14:textId="77777777" w:rsidR="004505FC" w:rsidRPr="00DD57AD" w:rsidRDefault="00000000" w:rsidP="00B266F8">
      <w:pPr>
        <w:spacing w:after="0"/>
      </w:pPr>
      <w:r w:rsidRPr="00DD57AD">
        <w:t>Motivated and detail-oriented Data Science enthusiast with a background in Physics and a recently completed industry-recognized Data Science certification. Proficient in Python, SQL, and machine learning techniques, with hands-on experience in data preprocessing, analysis, visualization, and model building. Strong analytical skills combined with a passion for extracting insights from data. Seeking an entry-level role in a growth-driven organization where I can apply my skills.</w:t>
      </w:r>
    </w:p>
    <w:p w14:paraId="2F227B34" w14:textId="2E685EBA" w:rsidR="001E5D22" w:rsidRPr="00DD57AD" w:rsidRDefault="001E5D22" w:rsidP="001E5D22">
      <w:pPr>
        <w:pStyle w:val="Heading1"/>
        <w:spacing w:after="240"/>
      </w:pPr>
      <w:r>
        <w:t>Education</w:t>
      </w:r>
    </w:p>
    <w:p w14:paraId="6BA7B880" w14:textId="695E94C5" w:rsidR="008B6FBD" w:rsidRDefault="00000000" w:rsidP="008B6FBD">
      <w:pPr>
        <w:pStyle w:val="ListParagraph"/>
        <w:numPr>
          <w:ilvl w:val="0"/>
          <w:numId w:val="10"/>
        </w:numPr>
        <w:spacing w:line="360" w:lineRule="auto"/>
      </w:pPr>
      <w:r w:rsidRPr="00DD57AD">
        <w:t>Data Science Certification Program</w:t>
      </w:r>
      <w:r w:rsidR="008B6FBD">
        <w:t xml:space="preserve">, </w:t>
      </w:r>
      <w:proofErr w:type="spellStart"/>
      <w:r w:rsidR="00DD57AD">
        <w:t>DataMites</w:t>
      </w:r>
      <w:proofErr w:type="spellEnd"/>
      <w:r w:rsidR="00DD57AD">
        <w:t xml:space="preserve"> Institution</w:t>
      </w:r>
      <w:r w:rsidRPr="00DD57AD">
        <w:t>, 2025</w:t>
      </w:r>
      <w:r w:rsidR="008B6FBD">
        <w:t>.</w:t>
      </w:r>
    </w:p>
    <w:p w14:paraId="244773F8" w14:textId="188692B8" w:rsidR="009816D5" w:rsidRPr="00DD57AD" w:rsidRDefault="008B6FBD" w:rsidP="009816D5">
      <w:pPr>
        <w:pStyle w:val="ListParagraph"/>
        <w:numPr>
          <w:ilvl w:val="0"/>
          <w:numId w:val="10"/>
        </w:numPr>
        <w:spacing w:after="0" w:line="360" w:lineRule="auto"/>
      </w:pPr>
      <w:r w:rsidRPr="00DD57AD">
        <w:t xml:space="preserve">Bachelor of Science </w:t>
      </w:r>
      <w:r>
        <w:t>(</w:t>
      </w:r>
      <w:r w:rsidRPr="00DD57AD">
        <w:t>Physics</w:t>
      </w:r>
      <w:r>
        <w:t>), Bishop Heber College</w:t>
      </w:r>
      <w:r w:rsidRPr="00DD57AD">
        <w:t>, 2022</w:t>
      </w:r>
      <w:r>
        <w:t>.</w:t>
      </w:r>
    </w:p>
    <w:p w14:paraId="7EC1B23D" w14:textId="0810EC70" w:rsidR="009816D5" w:rsidRDefault="001C06AE" w:rsidP="001E5D22">
      <w:pPr>
        <w:pStyle w:val="Heading1"/>
        <w:spacing w:after="240"/>
      </w:pPr>
      <w:r>
        <w:t>Experience</w:t>
      </w:r>
    </w:p>
    <w:p w14:paraId="79A2478C" w14:textId="139AF636" w:rsidR="009816D5" w:rsidRPr="009816D5" w:rsidRDefault="009816D5" w:rsidP="009816D5">
      <w:pPr>
        <w:pStyle w:val="ListParagraph"/>
        <w:numPr>
          <w:ilvl w:val="0"/>
          <w:numId w:val="21"/>
        </w:numPr>
      </w:pPr>
      <w:r>
        <w:t xml:space="preserve">Data Science Consultant at </w:t>
      </w:r>
      <w:proofErr w:type="spellStart"/>
      <w:proofErr w:type="gramStart"/>
      <w:r>
        <w:t>Rubixe</w:t>
      </w:r>
      <w:proofErr w:type="spellEnd"/>
      <w:r>
        <w:t xml:space="preserve">  –</w:t>
      </w:r>
      <w:proofErr w:type="gramEnd"/>
      <w:r>
        <w:t xml:space="preserve"> 7 Month</w:t>
      </w:r>
      <w:r w:rsidR="001C06AE">
        <w:t>s(internship)</w:t>
      </w:r>
      <w:r>
        <w:t xml:space="preserve">. </w:t>
      </w:r>
    </w:p>
    <w:p w14:paraId="779217D6" w14:textId="7DB75EED" w:rsidR="001E5D22" w:rsidRPr="00DD57AD" w:rsidRDefault="001E5D22" w:rsidP="001E5D22">
      <w:pPr>
        <w:pStyle w:val="Heading1"/>
        <w:spacing w:after="240"/>
      </w:pPr>
      <w:r>
        <w:t>Projects</w:t>
      </w:r>
    </w:p>
    <w:p w14:paraId="13586CF5" w14:textId="4258B6AA" w:rsidR="00ED6662" w:rsidRDefault="00ED6662" w:rsidP="00ED6662">
      <w:pPr>
        <w:spacing w:after="0"/>
        <w:rPr>
          <w:bCs/>
        </w:rPr>
      </w:pPr>
      <w:r w:rsidRPr="00ED6662">
        <w:rPr>
          <w:bCs/>
        </w:rPr>
        <w:t>1.</w:t>
      </w:r>
      <w:r>
        <w:rPr>
          <w:bCs/>
        </w:rPr>
        <w:t xml:space="preserve"> </w:t>
      </w:r>
      <w:proofErr w:type="spellStart"/>
      <w:r>
        <w:rPr>
          <w:bCs/>
        </w:rPr>
        <w:t>Portugese</w:t>
      </w:r>
      <w:proofErr w:type="spellEnd"/>
      <w:r>
        <w:rPr>
          <w:bCs/>
        </w:rPr>
        <w:t xml:space="preserve"> Bank – To promote the term deposit among the existing customers</w:t>
      </w:r>
    </w:p>
    <w:p w14:paraId="08866AD6" w14:textId="7C7590CD" w:rsidR="00ED6662" w:rsidRDefault="00ED6662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4F6616AB" w14:textId="3F261C7C" w:rsidR="00ED6662" w:rsidRDefault="00ED6662" w:rsidP="00ED6662">
      <w:pPr>
        <w:spacing w:after="0"/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find which customers buy the product.</w:t>
      </w:r>
    </w:p>
    <w:p w14:paraId="43505CCF" w14:textId="1D1FB792" w:rsidR="00ED6662" w:rsidRDefault="00ED6662" w:rsidP="00ED6662">
      <w:pPr>
        <w:rPr>
          <w:bCs/>
        </w:rPr>
      </w:pPr>
      <w:r>
        <w:rPr>
          <w:bCs/>
        </w:rPr>
        <w:tab/>
        <w:t>- Suggestions to the bank market team to make the customers buy the product.</w:t>
      </w:r>
    </w:p>
    <w:p w14:paraId="599C2320" w14:textId="0CDCD7CB" w:rsidR="00ED6662" w:rsidRDefault="00ED6662" w:rsidP="00ED6662">
      <w:pPr>
        <w:spacing w:after="0"/>
        <w:rPr>
          <w:bCs/>
        </w:rPr>
      </w:pPr>
      <w:r>
        <w:rPr>
          <w:bCs/>
        </w:rPr>
        <w:t>2. Salary Prediction – To predict the salary of the employees</w:t>
      </w:r>
      <w:r w:rsidR="003C1F42">
        <w:rPr>
          <w:bCs/>
        </w:rPr>
        <w:t xml:space="preserve"> in state Texas.</w:t>
      </w:r>
    </w:p>
    <w:p w14:paraId="4B900B58" w14:textId="328A007E" w:rsidR="00ED6662" w:rsidRDefault="00ED6662" w:rsidP="00ED6662">
      <w:pPr>
        <w:spacing w:after="0"/>
        <w:rPr>
          <w:bCs/>
        </w:rPr>
      </w:pPr>
      <w:r>
        <w:rPr>
          <w:bCs/>
        </w:rPr>
        <w:tab/>
        <w:t xml:space="preserve">- Complete Analysis on the given data and </w:t>
      </w:r>
      <w:r w:rsidR="003C1F42">
        <w:rPr>
          <w:bCs/>
        </w:rPr>
        <w:t>find the Insights.</w:t>
      </w:r>
    </w:p>
    <w:p w14:paraId="7A619D9C" w14:textId="38D7856B" w:rsidR="003C1F42" w:rsidRDefault="003C1F42" w:rsidP="003C1F42">
      <w:pPr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know the payroll information of employees.</w:t>
      </w:r>
    </w:p>
    <w:p w14:paraId="25894698" w14:textId="60ED4ABE" w:rsidR="003C1F42" w:rsidRDefault="003C1F42" w:rsidP="00ED6662">
      <w:pPr>
        <w:spacing w:after="0"/>
        <w:rPr>
          <w:bCs/>
        </w:rPr>
      </w:pPr>
      <w:r>
        <w:rPr>
          <w:bCs/>
        </w:rPr>
        <w:t xml:space="preserve">3. Flight Price Prediction – </w:t>
      </w:r>
      <w:proofErr w:type="gramStart"/>
      <w:r>
        <w:rPr>
          <w:bCs/>
        </w:rPr>
        <w:t>To  predict</w:t>
      </w:r>
      <w:proofErr w:type="gramEnd"/>
      <w:r>
        <w:rPr>
          <w:bCs/>
        </w:rPr>
        <w:t xml:space="preserve"> the ticket price of multiple airlines</w:t>
      </w:r>
    </w:p>
    <w:p w14:paraId="57628062" w14:textId="4682946E" w:rsidR="003C1F42" w:rsidRDefault="003C1F42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7F8EFB64" w14:textId="263ACD02" w:rsidR="003C1F42" w:rsidRDefault="003C1F42" w:rsidP="00F20140">
      <w:pPr>
        <w:rPr>
          <w:bCs/>
        </w:rPr>
      </w:pPr>
      <w:r>
        <w:rPr>
          <w:bCs/>
        </w:rPr>
        <w:tab/>
        <w:t>- Create</w:t>
      </w:r>
      <w:r w:rsidR="00F20140">
        <w:rPr>
          <w:bCs/>
        </w:rPr>
        <w:t>d</w:t>
      </w:r>
      <w:r>
        <w:rPr>
          <w:bCs/>
        </w:rPr>
        <w:t xml:space="preserve"> a predictive model to help customers to predict future flight prices.</w:t>
      </w:r>
    </w:p>
    <w:p w14:paraId="405F73AF" w14:textId="3DF3F27B" w:rsidR="00ED6662" w:rsidRDefault="00F20140" w:rsidP="00ED6662">
      <w:pPr>
        <w:spacing w:after="0"/>
        <w:rPr>
          <w:bCs/>
        </w:rPr>
      </w:pPr>
      <w:r>
        <w:rPr>
          <w:bCs/>
        </w:rPr>
        <w:t>4. Heart Disease Prediction – To predict the potential heart disease patients</w:t>
      </w:r>
    </w:p>
    <w:p w14:paraId="21BDB1EA" w14:textId="17A34C87" w:rsidR="00F20140" w:rsidRDefault="00F20140" w:rsidP="00ED6662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2C2B1D13" w14:textId="207C8177" w:rsidR="00F20140" w:rsidRDefault="00F20140" w:rsidP="00ED6662">
      <w:pPr>
        <w:spacing w:after="0"/>
        <w:rPr>
          <w:bCs/>
        </w:rPr>
      </w:pPr>
      <w:r>
        <w:rPr>
          <w:bCs/>
        </w:rPr>
        <w:lastRenderedPageBreak/>
        <w:tab/>
        <w:t>- Created a predictive model to find the potential heart disease patients from list.</w:t>
      </w:r>
    </w:p>
    <w:p w14:paraId="2D36DC50" w14:textId="7AC76C79" w:rsidR="00F20140" w:rsidRDefault="00F20140" w:rsidP="00906589">
      <w:pPr>
        <w:spacing w:after="0" w:line="360" w:lineRule="auto"/>
        <w:rPr>
          <w:bCs/>
        </w:rPr>
      </w:pPr>
      <w:r>
        <w:rPr>
          <w:bCs/>
        </w:rPr>
        <w:tab/>
        <w:t>- Suggestions to hospital regarding the prevention of life threats to patients.</w:t>
      </w:r>
    </w:p>
    <w:p w14:paraId="70F7E26E" w14:textId="72AAD0E3" w:rsidR="00906589" w:rsidRDefault="00906589" w:rsidP="00906589">
      <w:pPr>
        <w:spacing w:after="0"/>
        <w:rPr>
          <w:bCs/>
        </w:rPr>
      </w:pPr>
      <w:r>
        <w:rPr>
          <w:bCs/>
        </w:rPr>
        <w:t>5. Sales Effectiveness on product sales – To predict whether a particular product has High Potential or Low Potential.</w:t>
      </w:r>
    </w:p>
    <w:p w14:paraId="2E5F2D7C" w14:textId="77777777" w:rsidR="00906589" w:rsidRDefault="00906589" w:rsidP="00906589">
      <w:pPr>
        <w:spacing w:after="0"/>
        <w:rPr>
          <w:bCs/>
        </w:rPr>
      </w:pPr>
      <w:r>
        <w:rPr>
          <w:bCs/>
        </w:rPr>
        <w:tab/>
        <w:t>- Complete Analysis on the given data and find the Insights.</w:t>
      </w:r>
    </w:p>
    <w:p w14:paraId="1460A9B1" w14:textId="1FDC3BCF" w:rsidR="00906589" w:rsidRDefault="00906589" w:rsidP="00906589">
      <w:pPr>
        <w:spacing w:after="0"/>
        <w:ind w:left="720"/>
        <w:rPr>
          <w:bCs/>
        </w:rPr>
      </w:pPr>
      <w:r>
        <w:rPr>
          <w:bCs/>
        </w:rPr>
        <w:t xml:space="preserve">- Created a predictive model to find which product has high potential and low            potential. </w:t>
      </w:r>
    </w:p>
    <w:p w14:paraId="5B5AB541" w14:textId="77777777" w:rsidR="00906589" w:rsidRDefault="00906589" w:rsidP="00906589">
      <w:pPr>
        <w:rPr>
          <w:bCs/>
        </w:rPr>
      </w:pPr>
      <w:r>
        <w:rPr>
          <w:bCs/>
        </w:rPr>
        <w:tab/>
        <w:t>- Suggestions to the bank market team to make the customers buy the product.</w:t>
      </w:r>
    </w:p>
    <w:p w14:paraId="30D9CB76" w14:textId="77777777" w:rsidR="00906589" w:rsidRPr="00ED6662" w:rsidRDefault="00906589" w:rsidP="00906589">
      <w:pPr>
        <w:rPr>
          <w:bCs/>
        </w:rPr>
      </w:pPr>
    </w:p>
    <w:p w14:paraId="6947AFD8" w14:textId="22F7C638" w:rsidR="001E5D22" w:rsidRPr="00DD57AD" w:rsidRDefault="001E5D22" w:rsidP="00B266F8">
      <w:pPr>
        <w:pStyle w:val="Heading1"/>
        <w:spacing w:before="0" w:after="240"/>
      </w:pPr>
      <w:r>
        <w:t>Technical Skills</w:t>
      </w:r>
    </w:p>
    <w:p w14:paraId="670E592D" w14:textId="77777777" w:rsidR="00B266F8" w:rsidRDefault="00000000" w:rsidP="00B266F8">
      <w:pPr>
        <w:pStyle w:val="ListParagraph"/>
        <w:numPr>
          <w:ilvl w:val="0"/>
          <w:numId w:val="20"/>
        </w:numPr>
      </w:pPr>
      <w:r w:rsidRPr="00DD57AD">
        <w:t>Programming Languages: Python, SQL</w:t>
      </w:r>
    </w:p>
    <w:p w14:paraId="31D86D98" w14:textId="77777777" w:rsidR="00B266F8" w:rsidRDefault="00B266F8" w:rsidP="00B266F8">
      <w:pPr>
        <w:pStyle w:val="ListParagraph"/>
        <w:numPr>
          <w:ilvl w:val="0"/>
          <w:numId w:val="20"/>
        </w:numPr>
      </w:pPr>
      <w:r w:rsidRPr="00DD57AD">
        <w:t>Libraries &amp; Tools: Pandas, NumPy, Matplotlib, Seaborn, Scikit-learn</w:t>
      </w:r>
    </w:p>
    <w:p w14:paraId="07B9AE68" w14:textId="1A561419" w:rsidR="004505FC" w:rsidRDefault="00B266F8" w:rsidP="00B266F8">
      <w:pPr>
        <w:pStyle w:val="ListParagraph"/>
        <w:numPr>
          <w:ilvl w:val="0"/>
          <w:numId w:val="20"/>
        </w:numPr>
      </w:pPr>
      <w:r w:rsidRPr="00DD57AD">
        <w:t>Database: MySQL</w:t>
      </w:r>
    </w:p>
    <w:p w14:paraId="06A3A629" w14:textId="4F2A295E" w:rsidR="00B266F8" w:rsidRPr="00DD57AD" w:rsidRDefault="00B266F8" w:rsidP="00B266F8">
      <w:pPr>
        <w:pStyle w:val="ListParagraph"/>
        <w:numPr>
          <w:ilvl w:val="0"/>
          <w:numId w:val="20"/>
        </w:numPr>
        <w:spacing w:after="0"/>
      </w:pPr>
      <w:r w:rsidRPr="00DD57AD">
        <w:t>Other</w:t>
      </w:r>
      <w:r>
        <w:t xml:space="preserve"> Applications</w:t>
      </w:r>
      <w:r w:rsidRPr="00DD57AD">
        <w:t xml:space="preserve">: MS Excel, </w:t>
      </w:r>
      <w:proofErr w:type="spellStart"/>
      <w:r w:rsidRPr="00DD57AD">
        <w:t>Jupyter</w:t>
      </w:r>
      <w:proofErr w:type="spellEnd"/>
      <w:r w:rsidRPr="00DD57AD">
        <w:t xml:space="preserve"> Notebook, </w:t>
      </w:r>
      <w:r>
        <w:t xml:space="preserve">Power BI, </w:t>
      </w:r>
      <w:r w:rsidRPr="00DD57AD">
        <w:t>Git</w:t>
      </w:r>
      <w:r>
        <w:t>Hub.</w:t>
      </w:r>
    </w:p>
    <w:p w14:paraId="3BF2D585" w14:textId="286E7FAC" w:rsidR="00B266F8" w:rsidRPr="00DD57AD" w:rsidRDefault="00B266F8" w:rsidP="00B266F8">
      <w:pPr>
        <w:pStyle w:val="Heading1"/>
        <w:spacing w:after="240"/>
      </w:pPr>
      <w:r>
        <w:t>Core Competencies</w:t>
      </w:r>
    </w:p>
    <w:p w14:paraId="13FB796D" w14:textId="73A44AE7" w:rsidR="00C917D2" w:rsidRDefault="00C917D2" w:rsidP="00F20140">
      <w:pPr>
        <w:pStyle w:val="ListParagraph"/>
        <w:numPr>
          <w:ilvl w:val="0"/>
          <w:numId w:val="16"/>
        </w:numPr>
        <w:spacing w:after="0"/>
      </w:pPr>
      <w:r>
        <w:t>Domain Analysis</w:t>
      </w:r>
    </w:p>
    <w:p w14:paraId="4DA2093D" w14:textId="14802AED" w:rsidR="00F20140" w:rsidRDefault="00000000" w:rsidP="00F20140">
      <w:pPr>
        <w:pStyle w:val="ListParagraph"/>
        <w:numPr>
          <w:ilvl w:val="0"/>
          <w:numId w:val="16"/>
        </w:numPr>
        <w:spacing w:after="0"/>
      </w:pPr>
      <w:r w:rsidRPr="00DD57AD">
        <w:t>Exploratory Data Analysis (EDA)</w:t>
      </w:r>
    </w:p>
    <w:p w14:paraId="691EF367" w14:textId="5541C752" w:rsidR="00F20140" w:rsidRDefault="00F20140" w:rsidP="00F20140">
      <w:pPr>
        <w:pStyle w:val="ListParagraph"/>
        <w:numPr>
          <w:ilvl w:val="0"/>
          <w:numId w:val="16"/>
        </w:numPr>
        <w:spacing w:after="0"/>
      </w:pPr>
      <w:r w:rsidRPr="00DD57AD">
        <w:t>Data Cleaning &amp; Preprocessing</w:t>
      </w:r>
    </w:p>
    <w:p w14:paraId="04447876" w14:textId="6306EBFC" w:rsidR="00F20140" w:rsidRDefault="00000000" w:rsidP="00F20140">
      <w:pPr>
        <w:pStyle w:val="ListParagraph"/>
        <w:numPr>
          <w:ilvl w:val="0"/>
          <w:numId w:val="16"/>
        </w:numPr>
        <w:spacing w:after="0"/>
      </w:pPr>
      <w:r w:rsidRPr="00DD57AD">
        <w:t>Feature Engineering</w:t>
      </w:r>
      <w:r w:rsidR="00C917D2">
        <w:t xml:space="preserve"> and Feature Selection</w:t>
      </w:r>
    </w:p>
    <w:p w14:paraId="04CAA6B8" w14:textId="0D586DFD" w:rsidR="00F20140" w:rsidRDefault="00C917D2" w:rsidP="00F20140">
      <w:pPr>
        <w:pStyle w:val="ListParagraph"/>
        <w:numPr>
          <w:ilvl w:val="0"/>
          <w:numId w:val="16"/>
        </w:numPr>
        <w:spacing w:after="0"/>
      </w:pPr>
      <w:r>
        <w:t xml:space="preserve">Predictive </w:t>
      </w:r>
      <w:r w:rsidR="00F20140">
        <w:t>Model Creation</w:t>
      </w:r>
    </w:p>
    <w:p w14:paraId="1D05F496" w14:textId="6157E6F7" w:rsidR="004505FC" w:rsidRPr="00DD57AD" w:rsidRDefault="00000000" w:rsidP="00B266F8">
      <w:pPr>
        <w:pStyle w:val="ListParagraph"/>
        <w:numPr>
          <w:ilvl w:val="0"/>
          <w:numId w:val="16"/>
        </w:numPr>
        <w:spacing w:after="0"/>
      </w:pPr>
      <w:r w:rsidRPr="00DD57AD">
        <w:t>Data Visualization</w:t>
      </w:r>
    </w:p>
    <w:p w14:paraId="1788AD71" w14:textId="0330B43A" w:rsidR="00B266F8" w:rsidRPr="00DD57AD" w:rsidRDefault="00B266F8" w:rsidP="00B266F8">
      <w:pPr>
        <w:pStyle w:val="Heading1"/>
        <w:spacing w:after="240"/>
      </w:pPr>
      <w:r>
        <w:t>Soft Skills</w:t>
      </w:r>
    </w:p>
    <w:p w14:paraId="449515DB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Analytical Thinking</w:t>
      </w:r>
    </w:p>
    <w:p w14:paraId="5736CB60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Problem-Solving</w:t>
      </w:r>
    </w:p>
    <w:p w14:paraId="4F47B214" w14:textId="77777777" w:rsidR="00C917D2" w:rsidRDefault="00C917D2" w:rsidP="00C917D2">
      <w:pPr>
        <w:pStyle w:val="ListParagraph"/>
        <w:numPr>
          <w:ilvl w:val="0"/>
          <w:numId w:val="17"/>
        </w:numPr>
      </w:pPr>
      <w:r w:rsidRPr="00DD57AD">
        <w:t>Attention to Detail</w:t>
      </w:r>
    </w:p>
    <w:p w14:paraId="79ACDF05" w14:textId="77777777" w:rsidR="00C917D2" w:rsidRDefault="00000000" w:rsidP="00C917D2">
      <w:pPr>
        <w:pStyle w:val="ListParagraph"/>
        <w:numPr>
          <w:ilvl w:val="0"/>
          <w:numId w:val="17"/>
        </w:numPr>
        <w:spacing w:after="0"/>
      </w:pPr>
      <w:r w:rsidRPr="00DD57AD">
        <w:t>Team Collaboration</w:t>
      </w:r>
    </w:p>
    <w:p w14:paraId="3B5B03B9" w14:textId="1AC66ECC" w:rsidR="00C917D2" w:rsidRDefault="00C917D2" w:rsidP="00C917D2">
      <w:pPr>
        <w:pStyle w:val="ListParagraph"/>
        <w:numPr>
          <w:ilvl w:val="0"/>
          <w:numId w:val="17"/>
        </w:numPr>
        <w:spacing w:after="0"/>
      </w:pPr>
      <w:r>
        <w:t xml:space="preserve">Good </w:t>
      </w:r>
      <w:r w:rsidRPr="00DD57AD">
        <w:t>Communication</w:t>
      </w:r>
    </w:p>
    <w:p w14:paraId="7E0490AF" w14:textId="2DA91C63" w:rsidR="00C917D2" w:rsidRPr="00DD57AD" w:rsidRDefault="00C917D2" w:rsidP="00B266F8">
      <w:pPr>
        <w:pStyle w:val="ListParagraph"/>
        <w:numPr>
          <w:ilvl w:val="0"/>
          <w:numId w:val="17"/>
        </w:numPr>
        <w:spacing w:after="0"/>
      </w:pPr>
      <w:r>
        <w:t>Time management</w:t>
      </w:r>
    </w:p>
    <w:p w14:paraId="7E7EC698" w14:textId="777280CF" w:rsidR="00B266F8" w:rsidRPr="00DD57AD" w:rsidRDefault="00B266F8" w:rsidP="00B266F8">
      <w:pPr>
        <w:pStyle w:val="Heading1"/>
        <w:spacing w:after="240"/>
      </w:pPr>
      <w:r>
        <w:t>Certifications</w:t>
      </w:r>
    </w:p>
    <w:p w14:paraId="3E0669CC" w14:textId="24717735" w:rsidR="004505FC" w:rsidRDefault="00000000" w:rsidP="001E5D22">
      <w:pPr>
        <w:pStyle w:val="ListParagraph"/>
        <w:numPr>
          <w:ilvl w:val="0"/>
          <w:numId w:val="18"/>
        </w:numPr>
      </w:pPr>
      <w:r w:rsidRPr="00DD57AD">
        <w:t xml:space="preserve">Data Science Certification – </w:t>
      </w:r>
      <w:proofErr w:type="spellStart"/>
      <w:r w:rsidR="00C917D2">
        <w:t>DataMites</w:t>
      </w:r>
      <w:proofErr w:type="spellEnd"/>
      <w:r w:rsidR="00C917D2">
        <w:t xml:space="preserve"> Institution</w:t>
      </w:r>
      <w:r w:rsidRPr="00DD57AD">
        <w:t>, 2025</w:t>
      </w:r>
    </w:p>
    <w:p w14:paraId="31F9A0AB" w14:textId="0B0E1BEF" w:rsidR="00C917D2" w:rsidRPr="00DD57AD" w:rsidRDefault="00C917D2" w:rsidP="00B266F8">
      <w:pPr>
        <w:pStyle w:val="ListParagraph"/>
        <w:numPr>
          <w:ilvl w:val="0"/>
          <w:numId w:val="18"/>
        </w:numPr>
        <w:spacing w:after="0"/>
      </w:pPr>
      <w:r>
        <w:t>Typewriting English (Senior Level), 2023</w:t>
      </w:r>
    </w:p>
    <w:p w14:paraId="7EC48B18" w14:textId="62B46526" w:rsidR="00B266F8" w:rsidRPr="00DD57AD" w:rsidRDefault="00B266F8" w:rsidP="00B266F8">
      <w:pPr>
        <w:pStyle w:val="Heading1"/>
        <w:spacing w:after="240"/>
      </w:pPr>
      <w:r>
        <w:lastRenderedPageBreak/>
        <w:t>Languages</w:t>
      </w:r>
    </w:p>
    <w:p w14:paraId="2F4D0422" w14:textId="48899ED9" w:rsidR="004505FC" w:rsidRDefault="00000000" w:rsidP="001E5D22">
      <w:pPr>
        <w:pStyle w:val="ListParagraph"/>
        <w:numPr>
          <w:ilvl w:val="0"/>
          <w:numId w:val="19"/>
        </w:numPr>
      </w:pPr>
      <w:r w:rsidRPr="00DD57AD">
        <w:t>English: Fluent</w:t>
      </w:r>
    </w:p>
    <w:p w14:paraId="253D782F" w14:textId="42387C17" w:rsidR="001E5D22" w:rsidRPr="00DD57AD" w:rsidRDefault="001E5D22" w:rsidP="001E5D22">
      <w:pPr>
        <w:pStyle w:val="ListParagraph"/>
        <w:numPr>
          <w:ilvl w:val="0"/>
          <w:numId w:val="19"/>
        </w:numPr>
      </w:pPr>
      <w:r>
        <w:t>Tamil</w:t>
      </w:r>
      <w:r w:rsidRPr="00DD57AD">
        <w:t xml:space="preserve">: </w:t>
      </w:r>
      <w:r>
        <w:t>Fluent</w:t>
      </w:r>
    </w:p>
    <w:sectPr w:rsidR="001E5D22" w:rsidRPr="00DD5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F4267"/>
    <w:multiLevelType w:val="hybridMultilevel"/>
    <w:tmpl w:val="6B8E9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16CA2"/>
    <w:multiLevelType w:val="hybridMultilevel"/>
    <w:tmpl w:val="E0AC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F66A8"/>
    <w:multiLevelType w:val="hybridMultilevel"/>
    <w:tmpl w:val="1ABC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3AB"/>
    <w:multiLevelType w:val="hybridMultilevel"/>
    <w:tmpl w:val="BD5C2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75B94"/>
    <w:multiLevelType w:val="hybridMultilevel"/>
    <w:tmpl w:val="2C7269B8"/>
    <w:lvl w:ilvl="0" w:tplc="B232A0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A0020"/>
    <w:multiLevelType w:val="hybridMultilevel"/>
    <w:tmpl w:val="DE52B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B041A"/>
    <w:multiLevelType w:val="hybridMultilevel"/>
    <w:tmpl w:val="313C1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65226"/>
    <w:multiLevelType w:val="hybridMultilevel"/>
    <w:tmpl w:val="81C03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16991"/>
    <w:multiLevelType w:val="hybridMultilevel"/>
    <w:tmpl w:val="3A7E5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95FEB"/>
    <w:multiLevelType w:val="hybridMultilevel"/>
    <w:tmpl w:val="237EE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6389F"/>
    <w:multiLevelType w:val="hybridMultilevel"/>
    <w:tmpl w:val="69E4D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43C"/>
    <w:multiLevelType w:val="hybridMultilevel"/>
    <w:tmpl w:val="DC88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169662">
    <w:abstractNumId w:val="8"/>
  </w:num>
  <w:num w:numId="2" w16cid:durableId="477305529">
    <w:abstractNumId w:val="6"/>
  </w:num>
  <w:num w:numId="3" w16cid:durableId="978874875">
    <w:abstractNumId w:val="5"/>
  </w:num>
  <w:num w:numId="4" w16cid:durableId="1503816098">
    <w:abstractNumId w:val="4"/>
  </w:num>
  <w:num w:numId="5" w16cid:durableId="1510098698">
    <w:abstractNumId w:val="7"/>
  </w:num>
  <w:num w:numId="6" w16cid:durableId="1552381927">
    <w:abstractNumId w:val="3"/>
  </w:num>
  <w:num w:numId="7" w16cid:durableId="947155829">
    <w:abstractNumId w:val="2"/>
  </w:num>
  <w:num w:numId="8" w16cid:durableId="1836342286">
    <w:abstractNumId w:val="1"/>
  </w:num>
  <w:num w:numId="9" w16cid:durableId="1818261348">
    <w:abstractNumId w:val="0"/>
  </w:num>
  <w:num w:numId="10" w16cid:durableId="1581521069">
    <w:abstractNumId w:val="17"/>
  </w:num>
  <w:num w:numId="11" w16cid:durableId="1829519820">
    <w:abstractNumId w:val="16"/>
  </w:num>
  <w:num w:numId="12" w16cid:durableId="505289495">
    <w:abstractNumId w:val="10"/>
  </w:num>
  <w:num w:numId="13" w16cid:durableId="864440213">
    <w:abstractNumId w:val="13"/>
  </w:num>
  <w:num w:numId="14" w16cid:durableId="1297836737">
    <w:abstractNumId w:val="9"/>
  </w:num>
  <w:num w:numId="15" w16cid:durableId="1080253550">
    <w:abstractNumId w:val="19"/>
  </w:num>
  <w:num w:numId="16" w16cid:durableId="302396512">
    <w:abstractNumId w:val="11"/>
  </w:num>
  <w:num w:numId="17" w16cid:durableId="1240167672">
    <w:abstractNumId w:val="14"/>
  </w:num>
  <w:num w:numId="18" w16cid:durableId="244075641">
    <w:abstractNumId w:val="18"/>
  </w:num>
  <w:num w:numId="19" w16cid:durableId="176385329">
    <w:abstractNumId w:val="15"/>
  </w:num>
  <w:num w:numId="20" w16cid:durableId="1644039185">
    <w:abstractNumId w:val="12"/>
  </w:num>
  <w:num w:numId="21" w16cid:durableId="702034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40A"/>
    <w:rsid w:val="001C06AE"/>
    <w:rsid w:val="001E5D22"/>
    <w:rsid w:val="001F2F81"/>
    <w:rsid w:val="0029639D"/>
    <w:rsid w:val="00326F90"/>
    <w:rsid w:val="003C1F42"/>
    <w:rsid w:val="004505FC"/>
    <w:rsid w:val="00462B40"/>
    <w:rsid w:val="00815276"/>
    <w:rsid w:val="0086091E"/>
    <w:rsid w:val="008B6FBD"/>
    <w:rsid w:val="00906589"/>
    <w:rsid w:val="009816D5"/>
    <w:rsid w:val="00A37FAA"/>
    <w:rsid w:val="00AA1D8D"/>
    <w:rsid w:val="00B266F8"/>
    <w:rsid w:val="00B47730"/>
    <w:rsid w:val="00BD3855"/>
    <w:rsid w:val="00C917D2"/>
    <w:rsid w:val="00CB0664"/>
    <w:rsid w:val="00DD57AD"/>
    <w:rsid w:val="00E23E2B"/>
    <w:rsid w:val="00E65CF2"/>
    <w:rsid w:val="00ED6662"/>
    <w:rsid w:val="00F20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BA77"/>
  <w14:defaultImageDpi w14:val="300"/>
  <w15:docId w15:val="{EE144AD6-4B93-4E26-83D5-8DBBC3B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8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2B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thiya-suriya-6504423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Sathiya Suriya</cp:lastModifiedBy>
  <cp:revision>6</cp:revision>
  <dcterms:created xsi:type="dcterms:W3CDTF">2025-07-21T09:10:00Z</dcterms:created>
  <dcterms:modified xsi:type="dcterms:W3CDTF">2025-09-02T11:10:00Z</dcterms:modified>
  <cp:category/>
</cp:coreProperties>
</file>